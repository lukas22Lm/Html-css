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b/>
          <w:sz w:val="32"/>
        </w:rPr>
        <w:t>LUKAS MATIAS DE ARAÚJO</w:t>
      </w:r>
    </w:p>
    <w:p>
      <w:r>
        <w:t>São Paulo - SP | (11) 94986-7129 | lukasmatias387@gmail.com</w:t>
      </w:r>
    </w:p>
    <w:p>
      <w:pPr>
        <w:spacing w:after="0"/>
      </w:pPr>
      <w:r>
        <w:rPr>
          <w:b/>
          <w:sz w:val="28"/>
        </w:rPr>
        <w:br/>
        <w:t>🎓 Formação Acadêmica</w:t>
      </w:r>
    </w:p>
    <w:p>
      <w:r>
        <w:t>Tecnólogo em Análise e Desenvolvimento de Sistemas - UNINOVE (Campus Barra Funda)</w:t>
      </w:r>
    </w:p>
    <w:p>
      <w:r>
        <w:t>Início: Maio/2025  |  Previsão de término: 2027</w:t>
      </w:r>
    </w:p>
    <w:p>
      <w:r>
        <w:t>Cursando o 1º semestre. Aprendizado em lógica de programação, estruturas condicionais (if, else if), uso de variáveis e introdução ao JavaScript.</w:t>
      </w:r>
    </w:p>
    <w:p>
      <w:pPr>
        <w:spacing w:after="0"/>
      </w:pPr>
      <w:r>
        <w:rPr>
          <w:b/>
          <w:sz w:val="28"/>
        </w:rPr>
        <w:br/>
        <w:t>💼 Experiência Profissional</w:t>
      </w:r>
    </w:p>
    <w:p>
      <w:r>
        <w:t>21º Tabelião de Notas – Capital de SP / Registro de Imóveis</w:t>
      </w:r>
    </w:p>
    <w:p>
      <w:r>
        <w:t>Função administrativa relacionada ao envio de escrituras para registro e organização de boletos/documentos. Responsável por baixar notas, encaminhar registros e auxiliar na comunicação com escreventes.</w:t>
      </w:r>
    </w:p>
    <w:p>
      <w:pPr>
        <w:spacing w:after="0"/>
      </w:pPr>
      <w:r>
        <w:rPr>
          <w:b/>
          <w:sz w:val="28"/>
        </w:rPr>
        <w:br/>
        <w:t>💻 Conhecimentos Técnicos</w:t>
      </w:r>
    </w:p>
    <w:p>
      <w:r>
        <w:t>- HTML básico</w:t>
      </w:r>
    </w:p>
    <w:p>
      <w:r>
        <w:t>- Lógica de programação (if, else if, variáveis)</w:t>
      </w:r>
    </w:p>
    <w:p>
      <w:r>
        <w:t>- Início de aprendizado em JavaScript</w:t>
      </w:r>
    </w:p>
    <w:p>
      <w:r>
        <w:t>- Familiaridade com VS Code</w:t>
      </w:r>
    </w:p>
    <w:p>
      <w:pPr>
        <w:spacing w:after="0"/>
      </w:pPr>
      <w:r>
        <w:rPr>
          <w:b/>
          <w:sz w:val="28"/>
        </w:rPr>
        <w:br/>
        <w:t>🌟 Competências Pessoais</w:t>
      </w:r>
    </w:p>
    <w:p>
      <w:r>
        <w:t>- Proatividade e responsabilidade</w:t>
      </w:r>
    </w:p>
    <w:p>
      <w:r>
        <w:t>- Organização e atenção a prazos</w:t>
      </w:r>
    </w:p>
    <w:p>
      <w:r>
        <w:t>- Facilidade de comunicação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